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eastAsia="宋体"/>
          <w:lang w:val="en-US" w:eastAsia="zh-CN"/>
        </w:rPr>
      </w:pPr>
      <w:r>
        <w:t>Java to Python Code Conversion Problems</w:t>
      </w:r>
      <w:r>
        <w:rPr>
          <w:rFonts w:hint="eastAsia" w:eastAsia="宋体"/>
          <w:lang w:val="en-US" w:eastAsia="zh-CN"/>
        </w:rPr>
        <w:t>(convert Java Code to Python)</w:t>
      </w:r>
    </w:p>
    <w:p>
      <w:pPr>
        <w:pStyle w:val="4"/>
        <w:numPr>
          <w:ilvl w:val="0"/>
          <w:numId w:val="7"/>
        </w:numPr>
      </w:pPr>
      <w:r>
        <w:t>Simple Data Types Conversion</w:t>
      </w:r>
    </w:p>
    <w:p>
      <w:pPr>
        <w:pStyle w:val="19"/>
      </w:pPr>
      <w:r>
        <w:t>public int factorial(int n) {</w:t>
      </w:r>
      <w:r>
        <w:br w:type="textWrapping"/>
      </w:r>
      <w:r>
        <w:t xml:space="preserve">            int result = 1;</w:t>
      </w:r>
      <w:r>
        <w:br w:type="textWrapping"/>
      </w:r>
      <w:r>
        <w:t xml:space="preserve">            for(int i = 1; i &lt;= n; i++) {</w:t>
      </w:r>
      <w:r>
        <w:br w:type="textWrapping"/>
      </w:r>
      <w:r>
        <w:t xml:space="preserve">                result *= i;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return result;</w:t>
      </w:r>
      <w:r>
        <w:br w:type="textWrapping"/>
      </w:r>
      <w:r>
        <w:t xml:space="preserve">        }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Complex Data Structures</w:t>
      </w:r>
    </w:p>
    <w:p>
      <w:pPr>
        <w:pStyle w:val="19"/>
      </w:pPr>
      <w:r>
        <w:t>import java.util.HashMap;</w:t>
      </w:r>
      <w:r>
        <w:br w:type="textWrapping"/>
      </w:r>
      <w:r>
        <w:t>public char firstNonRepeated(String s) {</w:t>
      </w:r>
      <w:r>
        <w:br w:type="textWrapping"/>
      </w:r>
      <w:r>
        <w:t xml:space="preserve">    HashMap&lt;Character, Integer&gt; countMap = new HashMap&lt;&gt;();</w:t>
      </w:r>
      <w:r>
        <w:br w:type="textWrapping"/>
      </w:r>
      <w:r>
        <w:t xml:space="preserve">    for(char c : s.toCharArray()) {</w:t>
      </w:r>
      <w:r>
        <w:br w:type="textWrapping"/>
      </w:r>
      <w:r>
        <w:t xml:space="preserve">        countMap.put(c, countMap.getOrDefault(c, 0) + 1);</w:t>
      </w:r>
      <w:r>
        <w:br w:type="textWrapping"/>
      </w:r>
      <w:r>
        <w:t xml:space="preserve">    }</w:t>
      </w:r>
      <w:r>
        <w:br w:type="textWrapping"/>
      </w:r>
      <w:r>
        <w:t xml:space="preserve">    for(char c : s.toCharArray()) {</w:t>
      </w:r>
      <w:r>
        <w:br w:type="textWrapping"/>
      </w:r>
      <w:r>
        <w:t xml:space="preserve">        if(countMap.get(c) == 1) {</w:t>
      </w:r>
      <w:r>
        <w:br w:type="textWrapping"/>
      </w:r>
      <w:r>
        <w:t xml:space="preserve">            return c;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return '\0';</w:t>
      </w:r>
      <w:r>
        <w:br w:type="textWrapping"/>
      </w:r>
      <w:r>
        <w:t>}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Object-Oriented Paradigm</w:t>
      </w:r>
    </w:p>
    <w:p>
      <w:pPr>
        <w:pStyle w:val="19"/>
      </w:pPr>
      <w:r>
        <w:t>public class BankAccount {</w:t>
      </w:r>
      <w:r>
        <w:br w:type="textWrapping"/>
      </w:r>
      <w:r>
        <w:t xml:space="preserve">    private double balance;</w:t>
      </w:r>
      <w:r>
        <w:br w:type="textWrapping"/>
      </w:r>
      <w:r>
        <w:br w:type="textWrapping"/>
      </w:r>
      <w:r>
        <w:t xml:space="preserve">    public BankAccount(double initialBalance) {</w:t>
      </w:r>
      <w:r>
        <w:br w:type="textWrapping"/>
      </w:r>
      <w:r>
        <w:t xml:space="preserve">        this.balance = initialBalance;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deposit(double amount) {</w:t>
      </w:r>
      <w:r>
        <w:br w:type="textWrapping"/>
      </w:r>
      <w:r>
        <w:t xml:space="preserve">        balance += amount;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boolean withdraw(double amount) {</w:t>
      </w:r>
      <w:r>
        <w:br w:type="textWrapping"/>
      </w:r>
      <w:r>
        <w:t xml:space="preserve">        if(amount &gt; balance) {</w:t>
      </w:r>
      <w:r>
        <w:br w:type="textWrapping"/>
      </w:r>
      <w:r>
        <w:t xml:space="preserve">            return false;</w:t>
      </w:r>
      <w:r>
        <w:br w:type="textWrapping"/>
      </w:r>
      <w:r>
        <w:t xml:space="preserve">        }</w:t>
      </w:r>
      <w:r>
        <w:br w:type="textWrapping"/>
      </w:r>
      <w:r>
        <w:t xml:space="preserve">        balance -= amount;</w:t>
      </w:r>
      <w:r>
        <w:br w:type="textWrapping"/>
      </w:r>
      <w:r>
        <w:t xml:space="preserve">        return true;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double getBalance() {</w:t>
      </w:r>
      <w:r>
        <w:br w:type="textWrapping"/>
      </w:r>
      <w:r>
        <w:t xml:space="preserve">        return balance;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Recursive Functions</w:t>
      </w:r>
    </w:p>
    <w:p>
      <w:pPr>
        <w:pStyle w:val="19"/>
      </w:pPr>
      <w:r>
        <w:t>public int fibonacci(int n) {</w:t>
      </w:r>
      <w:r>
        <w:br w:type="textWrapping"/>
      </w:r>
      <w:r>
        <w:t xml:space="preserve">    if(n &lt;= 1) {</w:t>
      </w:r>
      <w:r>
        <w:br w:type="textWrapping"/>
      </w:r>
      <w:r>
        <w:t xml:space="preserve">        return n;</w:t>
      </w:r>
      <w:r>
        <w:br w:type="textWrapping"/>
      </w:r>
      <w:r>
        <w:t xml:space="preserve">    }</w:t>
      </w:r>
      <w:r>
        <w:br w:type="textWrapping"/>
      </w:r>
      <w:r>
        <w:t xml:space="preserve">    return fibonacci(n - 1) + fibonacci(n - 2);</w:t>
      </w:r>
      <w:r>
        <w:br w:type="textWrapping"/>
      </w:r>
      <w:r>
        <w:t>}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Functions with Varied Parameters</w:t>
      </w:r>
    </w:p>
    <w:p>
      <w:pPr>
        <w:pStyle w:val="19"/>
      </w:pPr>
      <w:r>
        <w:t>public int findMax(int... numbers) {</w:t>
      </w:r>
      <w:r>
        <w:br w:type="textWrapping"/>
      </w:r>
      <w:r>
        <w:t xml:space="preserve">    int max = Integer.MIN_VALUE;</w:t>
      </w:r>
      <w:r>
        <w:br w:type="textWrapping"/>
      </w:r>
      <w:r>
        <w:t xml:space="preserve">    for(int num : numbers) {</w:t>
      </w:r>
      <w:r>
        <w:br w:type="textWrapping"/>
      </w:r>
      <w:r>
        <w:t xml:space="preserve">        if(num &gt; max) {</w:t>
      </w:r>
      <w:r>
        <w:br w:type="textWrapping"/>
      </w:r>
      <w:r>
        <w:t xml:space="preserve">            max = num;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return max;</w:t>
      </w:r>
      <w:r>
        <w:br w:type="textWrapping"/>
      </w:r>
      <w:r>
        <w:t>}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Exception Handling</w:t>
      </w:r>
    </w:p>
    <w:p>
      <w:pPr>
        <w:pStyle w:val="19"/>
      </w:pPr>
      <w:r>
        <w:t>import java.io.File;</w:t>
      </w:r>
      <w:r>
        <w:br w:type="textWrapping"/>
      </w:r>
      <w:r>
        <w:t>import java.io.FileNotFoundException;</w:t>
      </w:r>
      <w:r>
        <w:br w:type="textWrapping"/>
      </w:r>
      <w:r>
        <w:t>import java.util.Scanner;</w:t>
      </w:r>
      <w:r>
        <w:br w:type="textWrapping"/>
      </w:r>
      <w:r>
        <w:br w:type="textWrapping"/>
      </w:r>
      <w:r>
        <w:t>public String readFile(String filename) {</w:t>
      </w:r>
      <w:r>
        <w:br w:type="textWrapping"/>
      </w:r>
      <w:r>
        <w:t xml:space="preserve">    try {</w:t>
      </w:r>
      <w:r>
        <w:br w:type="textWrapping"/>
      </w:r>
      <w:r>
        <w:t xml:space="preserve">        File file = new File(filename);</w:t>
      </w:r>
      <w:r>
        <w:br w:type="textWrapping"/>
      </w:r>
      <w:r>
        <w:t xml:space="preserve">        Scanner scanner = new Scanner(file);</w:t>
      </w:r>
      <w:r>
        <w:br w:type="textWrapping"/>
      </w:r>
      <w:r>
        <w:t xml:space="preserve">        StringBuilder content = new StringBuilder();</w:t>
      </w:r>
      <w:r>
        <w:br w:type="textWrapping"/>
      </w:r>
      <w:r>
        <w:t xml:space="preserve">        while(scanner.hasNextLine()) {</w:t>
      </w:r>
      <w:r>
        <w:br w:type="textWrapping"/>
      </w:r>
      <w:r>
        <w:t xml:space="preserve">            content.append(scanner.nextLine()).append("\n");</w:t>
      </w:r>
      <w:r>
        <w:br w:type="textWrapping"/>
      </w:r>
      <w:r>
        <w:t xml:space="preserve">        }</w:t>
      </w:r>
      <w:r>
        <w:br w:type="textWrapping"/>
      </w:r>
      <w:r>
        <w:t xml:space="preserve">        scanner.close();</w:t>
      </w:r>
      <w:r>
        <w:br w:type="textWrapping"/>
      </w:r>
      <w:r>
        <w:t xml:space="preserve">        return content.toString();</w:t>
      </w:r>
      <w:r>
        <w:br w:type="textWrapping"/>
      </w:r>
      <w:r>
        <w:t xml:space="preserve">    } catch(FileNotFoundException e) {</w:t>
      </w:r>
      <w:r>
        <w:br w:type="textWrapping"/>
      </w:r>
      <w:r>
        <w:t xml:space="preserve">        return "File not found!";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Java Libraries and Dependencies</w:t>
      </w:r>
    </w:p>
    <w:p>
      <w:pPr>
        <w:pStyle w:val="19"/>
      </w:pPr>
      <w:r>
        <w:t>import java.text.ParseException;</w:t>
      </w:r>
      <w:r>
        <w:br w:type="textWrapping"/>
      </w:r>
      <w:r>
        <w:t>import java.text.SimpleDateFormat;</w:t>
      </w:r>
      <w:r>
        <w:br w:type="textWrapping"/>
      </w:r>
      <w:r>
        <w:t>import java.util.Date;</w:t>
      </w:r>
      <w:r>
        <w:br w:type="textWrapping"/>
      </w:r>
      <w:r>
        <w:br w:type="textWrapping"/>
      </w:r>
      <w:r>
        <w:t>public Date parseDate(String dateStr) {</w:t>
      </w:r>
      <w:r>
        <w:br w:type="textWrapping"/>
      </w:r>
      <w:r>
        <w:t xml:space="preserve">    SimpleDateFormat format = new SimpleDateFormat("dd/MM/yyyy");</w:t>
      </w:r>
      <w:r>
        <w:br w:type="textWrapping"/>
      </w:r>
      <w:r>
        <w:t xml:space="preserve">    try {</w:t>
      </w:r>
      <w:r>
        <w:br w:type="textWrapping"/>
      </w:r>
      <w:r>
        <w:t xml:space="preserve">        return format.parse(dateStr);</w:t>
      </w:r>
      <w:r>
        <w:br w:type="textWrapping"/>
      </w:r>
      <w:r>
        <w:t xml:space="preserve">    } catch(ParseException e) {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t>}</w:t>
      </w:r>
      <w:bookmarkStart w:id="0" w:name="_GoBack"/>
      <w:bookmarkEnd w:id="0"/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Whole Project Conversion</w:t>
      </w:r>
    </w:p>
    <w:p>
      <w:pPr>
        <w:pStyle w:val="19"/>
      </w:pPr>
      <w:r>
        <w:t>public class Book {</w:t>
      </w:r>
      <w:r>
        <w:br w:type="textWrapping"/>
      </w:r>
      <w:r>
        <w:t xml:space="preserve">    private String title;</w:t>
      </w:r>
      <w:r>
        <w:br w:type="textWrapping"/>
      </w:r>
      <w:r>
        <w:t xml:space="preserve">    private String author;</w:t>
      </w:r>
      <w:r>
        <w:br w:type="textWrapping"/>
      </w:r>
      <w:r>
        <w:br w:type="textWrapping"/>
      </w:r>
      <w:r>
        <w:t xml:space="preserve">    public Book(String title, String author) {</w:t>
      </w:r>
      <w:r>
        <w:br w:type="textWrapping"/>
      </w:r>
      <w:r>
        <w:t xml:space="preserve">        this.title = title;</w:t>
      </w:r>
      <w:r>
        <w:br w:type="textWrapping"/>
      </w:r>
      <w:r>
        <w:t xml:space="preserve">        this.author = author;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String getTitle() {</w:t>
      </w:r>
      <w:r>
        <w:br w:type="textWrapping"/>
      </w:r>
      <w:r>
        <w:t xml:space="preserve">        return title;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String getAuthor() {</w:t>
      </w:r>
      <w:r>
        <w:br w:type="textWrapping"/>
      </w:r>
      <w:r>
        <w:t xml:space="preserve">        return author;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public class Library {</w:t>
      </w:r>
      <w:r>
        <w:br w:type="textWrapping"/>
      </w:r>
      <w:r>
        <w:t xml:space="preserve">    private List&lt;Book&gt; books = new ArrayList&lt;&gt;();</w:t>
      </w:r>
      <w:r>
        <w:br w:type="textWrapping"/>
      </w:r>
      <w:r>
        <w:br w:type="textWrapping"/>
      </w:r>
      <w:r>
        <w:t xml:space="preserve">    public void addBook(Book book) {</w:t>
      </w:r>
      <w:r>
        <w:br w:type="textWrapping"/>
      </w:r>
      <w:r>
        <w:t xml:space="preserve">        books.add(book);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List&lt;Book&gt; getBooks() {</w:t>
      </w:r>
      <w:r>
        <w:br w:type="textWrapping"/>
      </w:r>
      <w:r>
        <w:t xml:space="preserve">        return books;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t>Functional Paradigm</w:t>
      </w:r>
    </w:p>
    <w:p>
      <w:pPr>
        <w:pStyle w:val="19"/>
      </w:pPr>
      <w:r>
        <w:t>import java.util.List;</w:t>
      </w:r>
      <w:r>
        <w:br w:type="textWrapping"/>
      </w:r>
      <w:r>
        <w:t>import java.util.stream.Collectors;</w:t>
      </w:r>
      <w:r>
        <w:br w:type="textWrapping"/>
      </w:r>
      <w:r>
        <w:br w:type="textWrapping"/>
      </w:r>
      <w:r>
        <w:t>public List&lt;Integer&gt; filterAndSquare(List&lt;Integer&gt; numbers) {</w:t>
      </w:r>
      <w:r>
        <w:br w:type="textWrapping"/>
      </w:r>
      <w:r>
        <w:t xml:space="preserve">    return numbers.stream()</w:t>
      </w:r>
      <w:r>
        <w:br w:type="textWrapping"/>
      </w:r>
      <w:r>
        <w:t xml:space="preserve">                  .filter(n -&gt; n % 2 == 0)</w:t>
      </w:r>
      <w:r>
        <w:br w:type="textWrapping"/>
      </w:r>
      <w:r>
        <w:t xml:space="preserve">                  .map(n -&gt; n * n)</w:t>
      </w:r>
      <w:r>
        <w:br w:type="textWrapping"/>
      </w:r>
      <w:r>
        <w:t xml:space="preserve">                  .collect(Collectors.toList());</w:t>
      </w:r>
      <w:r>
        <w:br w:type="textWrapping"/>
      </w:r>
      <w: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8A8892E"/>
    <w:multiLevelType w:val="singleLevel"/>
    <w:tmpl w:val="48A889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yNDgzMTkwYTYxNmIwOGI4YjIwYTJkZmI1OGZhN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B70F10"/>
    <w:rsid w:val="192012C1"/>
    <w:rsid w:val="1E4D4E3B"/>
    <w:rsid w:val="20B137B7"/>
    <w:rsid w:val="24264B88"/>
    <w:rsid w:val="270C275B"/>
    <w:rsid w:val="4B58121B"/>
    <w:rsid w:val="5A3A2B60"/>
    <w:rsid w:val="6C1A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impassionate</cp:lastModifiedBy>
  <dcterms:modified xsi:type="dcterms:W3CDTF">2023-10-29T04:44:08Z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34654C72138645729C9E9A1A5EF519DB_13</vt:lpwstr>
  </property>
</Properties>
</file>